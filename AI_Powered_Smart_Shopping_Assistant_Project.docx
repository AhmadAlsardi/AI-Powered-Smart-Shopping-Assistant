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Smart Shopping Assistant</w:t>
      </w:r>
    </w:p>
    <w:p>
      <w:pPr>
        <w:pStyle w:val="Heading1"/>
      </w:pPr>
      <w:r>
        <w:t>1. Code (Documented Example – Java-like pseudocode)</w:t>
      </w:r>
    </w:p>
    <w:p>
      <w:r>
        <w:br/>
        <w:t>// Class: RecommendationEngine</w:t>
        <w:br/>
        <w:t>// Purpose: Generate personalized product recommendations based on user preferences and session history.</w:t>
        <w:br/>
        <w:br/>
        <w:t>public class RecommendationEngine {</w:t>
        <w:br/>
        <w:t xml:space="preserve">    </w:t>
        <w:br/>
        <w:t xml:space="preserve">    private AIModel model;  // Trained AI model for making predictions</w:t>
        <w:br/>
        <w:t xml:space="preserve">    </w:t>
        <w:br/>
        <w:t xml:space="preserve">    // Constructor</w:t>
        <w:br/>
        <w:t xml:space="preserve">    public RecommendationEngine(AIModel model) {</w:t>
        <w:br/>
        <w:t xml:space="preserve">        this.model = model;</w:t>
        <w:br/>
        <w:t xml:space="preserve">    }</w:t>
        <w:br/>
        <w:br/>
        <w:t xml:space="preserve">    /**</w:t>
        <w:br/>
        <w:t xml:space="preserve">     * Generates product recommendations based on user data</w:t>
        <w:br/>
        <w:t xml:space="preserve">     * @param user The user to generate recommendations for</w:t>
        <w:br/>
        <w:t xml:space="preserve">     * @return List of recommended products</w:t>
        <w:br/>
        <w:t xml:space="preserve">     */</w:t>
        <w:br/>
        <w:t xml:space="preserve">    public List&lt;Product&gt; generateRecommendations(User user) {</w:t>
        <w:br/>
        <w:t xml:space="preserve">        List&lt;Product&gt; preferences = user.getPreferences();</w:t>
        <w:br/>
        <w:t xml:space="preserve">        List&lt;Product&gt; recommendations = model.predict(preferences);</w:t>
        <w:br/>
        <w:t xml:space="preserve">        return recommendations;</w:t>
        <w:br/>
        <w:t xml:space="preserve">    }</w:t>
        <w:br/>
        <w:t>}</w:t>
        <w:br/>
      </w:r>
    </w:p>
    <w:p>
      <w:pPr>
        <w:pStyle w:val="Heading1"/>
      </w:pPr>
      <w:r>
        <w:t>2. Build Instructions (using Maven or similar)</w:t>
      </w:r>
    </w:p>
    <w:p>
      <w:r>
        <w:br/>
        <w:t># Step-by-step build commands</w:t>
        <w:br/>
        <w:br/>
        <w:t># 1. Clone the repository</w:t>
        <w:br/>
        <w:t>git clone https://github.com/your-repo/smart-shopping-assistant.git</w:t>
        <w:br/>
        <w:t>cd smart-shopping-assistant</w:t>
        <w:br/>
        <w:br/>
        <w:t># 2. Install dependencies</w:t>
        <w:br/>
        <w:t>mvn install</w:t>
        <w:br/>
        <w:br/>
        <w:t># 3. Compile the project</w:t>
        <w:br/>
        <w:t>mvn compile</w:t>
        <w:br/>
        <w:br/>
        <w:t># 4. Package the project</w:t>
        <w:br/>
        <w:t>mvn package</w:t>
        <w:br/>
        <w:br/>
        <w:t># 5. Run the application</w:t>
        <w:br/>
        <w:t>java -jar target/shopping-assistant.jar</w:t>
        <w:br/>
      </w:r>
    </w:p>
    <w:p>
      <w:r>
        <w:t>💡 *Note: Replace Maven with npm, pip, or Gradle if using JavaScript or Python.*</w:t>
      </w:r>
    </w:p>
    <w:p>
      <w:pPr>
        <w:pStyle w:val="Heading1"/>
      </w:pPr>
      <w:r>
        <w:t>3. Unit Test (Example using JUnit)</w:t>
      </w:r>
    </w:p>
    <w:p>
      <w:r>
        <w:br/>
        <w:t>// Unit test for RecommendationEngine</w:t>
        <w:br/>
        <w:t>import static org.junit.Assert.*;</w:t>
        <w:br/>
        <w:t>import org.junit.Test;</w:t>
        <w:br/>
        <w:t>import java.util.*;</w:t>
        <w:br/>
        <w:br/>
        <w:t>public class RecommendationEngineTest {</w:t>
        <w:br/>
        <w:br/>
        <w:t xml:space="preserve">    @Test</w:t>
        <w:br/>
        <w:t xml:space="preserve">    public void testGenerateRecommendations() {</w:t>
        <w:br/>
        <w:t xml:space="preserve">        AIModel model = new MockAIModel(); // Mocked model for testing</w:t>
        <w:br/>
        <w:t xml:space="preserve">        RecommendationEngine engine = new RecommendationEngine(model);</w:t>
        <w:br/>
        <w:t xml:space="preserve">        User testUser = new User();</w:t>
        <w:br/>
        <w:t xml:space="preserve">        testUser.addPreference(new Product("Eco Bottle", true));</w:t>
        <w:br/>
        <w:br/>
        <w:t xml:space="preserve">        List&lt;Product&gt; results = engine.generateRecommendations(testUser);</w:t>
        <w:br/>
        <w:t xml:space="preserve">        </w:t>
        <w:br/>
        <w:t xml:space="preserve">        // Assert that the recommendations are not empty</w:t>
        <w:br/>
        <w:t xml:space="preserve">        assertFalse(results.isEmpty());</w:t>
        <w:br/>
        <w:br/>
        <w:t xml:space="preserve">        // Assert that all recommendations are eco-friendly</w:t>
        <w:br/>
        <w:t xml:space="preserve">        for (Product p : results) {</w:t>
        <w:br/>
        <w:t xml:space="preserve">            assertTrue(p.isEcoFriendly());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4. DevOps Overview</w:t>
      </w:r>
    </w:p>
    <w:p>
      <w:pPr>
        <w:pStyle w:val="Heading2"/>
      </w:pPr>
      <w:r>
        <w:t>CI/CD Pipeline (GitHub Actions or GitLab CI)</w:t>
      </w:r>
    </w:p>
    <w:p>
      <w:r>
        <w:br/>
        <w:t>name: Build and Test</w:t>
        <w:br/>
        <w:br/>
        <w:t>on: [push, pull_request]</w:t>
        <w:br/>
        <w:br/>
        <w:t>jobs:</w:t>
        <w:br/>
        <w:t xml:space="preserve">  build:</w:t>
        <w:br/>
        <w:t xml:space="preserve">    runs-on: ubuntu-latest</w:t>
        <w:br/>
        <w:t xml:space="preserve">    steps:</w:t>
        <w:br/>
        <w:t xml:space="preserve">    - name: Checkout Code</w:t>
        <w:br/>
        <w:t xml:space="preserve">      uses: actions/checkout@v2</w:t>
        <w:br/>
        <w:br/>
        <w:t xml:space="preserve">    - name: Set up JDK</w:t>
        <w:br/>
        <w:t xml:space="preserve">      uses: actions/setup-java@v1</w:t>
        <w:br/>
        <w:t xml:space="preserve">      with:</w:t>
        <w:br/>
        <w:t xml:space="preserve">        java-version: '17'</w:t>
        <w:br/>
        <w:br/>
        <w:t xml:space="preserve">    - name: Build with Maven</w:t>
        <w:br/>
        <w:t xml:space="preserve">      run: mvn clean install</w:t>
        <w:br/>
        <w:br/>
        <w:t xml:space="preserve">    - name: Run Unit Tests</w:t>
        <w:br/>
        <w:t xml:space="preserve">      run: mvn test</w:t>
        <w:br/>
      </w:r>
    </w:p>
    <w:p>
      <w:pPr>
        <w:pStyle w:val="Heading2"/>
      </w:pPr>
      <w:r>
        <w:t>DevOps Best Practices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Area</w:t>
            </w:r>
          </w:p>
        </w:tc>
        <w:tc>
          <w:tcPr>
            <w:tcW w:type="dxa" w:w="4320"/>
          </w:tcPr>
          <w:p>
            <w:r>
              <w:t>Practice</w:t>
            </w:r>
          </w:p>
        </w:tc>
      </w:tr>
      <w:tr>
        <w:tc>
          <w:tcPr>
            <w:tcW w:type="dxa" w:w="4320"/>
          </w:tcPr>
          <w:p>
            <w:r>
              <w:t>Version Control</w:t>
            </w:r>
          </w:p>
        </w:tc>
        <w:tc>
          <w:tcPr>
            <w:tcW w:type="dxa" w:w="4320"/>
          </w:tcPr>
          <w:p>
            <w:r>
              <w:t>Use Git with feature branches and pull requests</w:t>
            </w:r>
          </w:p>
        </w:tc>
      </w:tr>
      <w:tr>
        <w:tc>
          <w:tcPr>
            <w:tcW w:type="dxa" w:w="4320"/>
          </w:tcPr>
          <w:p>
            <w:r>
              <w:t>CI/CD</w:t>
            </w:r>
          </w:p>
        </w:tc>
        <w:tc>
          <w:tcPr>
            <w:tcW w:type="dxa" w:w="4320"/>
          </w:tcPr>
          <w:p>
            <w:r>
              <w:t>Automate build, test, and deploy via GitHub Actions</w:t>
            </w:r>
          </w:p>
        </w:tc>
      </w:tr>
      <w:tr>
        <w:tc>
          <w:tcPr>
            <w:tcW w:type="dxa" w:w="4320"/>
          </w:tcPr>
          <w:p>
            <w:r>
              <w:t>Monitoring</w:t>
            </w:r>
          </w:p>
        </w:tc>
        <w:tc>
          <w:tcPr>
            <w:tcW w:type="dxa" w:w="4320"/>
          </w:tcPr>
          <w:p>
            <w:r>
              <w:t>Integrate tools like Prometheus and Grafana (optional)</w:t>
            </w:r>
          </w:p>
        </w:tc>
      </w:tr>
      <w:tr>
        <w:tc>
          <w:tcPr>
            <w:tcW w:type="dxa" w:w="4320"/>
          </w:tcPr>
          <w:p>
            <w:r>
              <w:t>Deployment</w:t>
            </w:r>
          </w:p>
        </w:tc>
        <w:tc>
          <w:tcPr>
            <w:tcW w:type="dxa" w:w="4320"/>
          </w:tcPr>
          <w:p>
            <w:r>
              <w:t>Containerize using Docker, deploy to Heroku, AWS, or Azure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Use GitHub secrets, encrypt user data, run vulnerability scans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